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20"/>
        <w:jc w:val="left"/>
      </w:pPr>
      <w:r>
        <w:rPr>
          <w:b/>
        </w:rPr>
        <w:t>Associate in Electrical Engineering Technology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ARTAPP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ETHICS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MATMOD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10:00 AM - 12:00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ACADWRI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</w:tbl>
    <w:p>
      <w:pPr>
        <w:spacing w:after="120"/>
        <w:jc w:val="left"/>
      </w:pPr>
      <w:r>
        <w:rPr>
          <w:b/>
        </w:rPr>
        <w:t>Bachelor of Arts in Communication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- 10:00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PURCOM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UNDSELF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ARTAPP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MPCC1D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VOCMIS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</w:tbl>
    <w:p>
      <w:pPr>
        <w:spacing w:after="120"/>
        <w:jc w:val="left"/>
      </w:pPr>
      <w:r>
        <w:rPr>
          <w:b/>
        </w:rPr>
        <w:t>Year 4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LITMIN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</w:tbl>
    <w:p>
      <w:pPr>
        <w:spacing w:after="120"/>
        <w:jc w:val="left"/>
      </w:pPr>
      <w:r>
        <w:rPr>
          <w:b/>
        </w:rPr>
        <w:t>Bachelor of Arts in English Language Studies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NSTP101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S304</w:t>
            </w:r>
          </w:p>
        </w:tc>
      </w:tr>
    </w:tbl>
    <w:p>
      <w:pPr>
        <w:spacing w:after="120"/>
        <w:jc w:val="left"/>
      </w:pPr>
      <w:r>
        <w:rPr>
          <w:b/>
        </w:rPr>
        <w:t>Bachelor of Elementary Education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PURCOM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UNDSELF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PURCOM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UNDSELF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MPCC1D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10:00 AM - 12:00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MPCC1D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VOCMIS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MPCC1D</w:t>
            </w:r>
          </w:p>
        </w:tc>
      </w:tr>
    </w:tbl>
    <w:p>
      <w:pPr>
        <w:spacing w:after="120"/>
        <w:jc w:val="left"/>
      </w:pPr>
      <w:r>
        <w:rPr>
          <w:b/>
        </w:rPr>
        <w:t>Bachelor of Science in Biomedical Engineering</w:t>
      </w:r>
    </w:p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ARTAPP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ETHICS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</w:tbl>
    <w:p>
      <w:pPr>
        <w:spacing w:after="120"/>
        <w:jc w:val="left"/>
      </w:pPr>
      <w:r>
        <w:rPr>
          <w:b/>
        </w:rPr>
        <w:t>Year 4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S304</w:t>
            </w:r>
          </w:p>
        </w:tc>
      </w:tr>
    </w:tbl>
    <w:p>
      <w:pPr>
        <w:spacing w:after="120"/>
        <w:jc w:val="left"/>
      </w:pPr>
      <w:r>
        <w:rPr>
          <w:b/>
        </w:rPr>
        <w:t>Bachelor of Science in Civil Engineering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MATMOD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MATMOD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- 10:00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10:00 AM - 12:00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MPCC1D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SCIETECS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SCIETECS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ACADWRI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ARTAPP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ACADWRI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ARTAPP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1:00 PM - 3:00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MPCC1D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1:00 PM - 3:00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ETHICS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</w:tbl>
    <w:p>
      <w:pPr>
        <w:spacing w:after="120"/>
        <w:jc w:val="left"/>
      </w:pPr>
      <w:r>
        <w:rPr>
          <w:b/>
        </w:rPr>
        <w:t>Bachelor of Science in Computer Engineering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MATMOD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- 10:00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MPCC1D</w:t>
            </w:r>
          </w:p>
        </w:tc>
      </w:tr>
    </w:tbl>
    <w:p>
      <w:pPr>
        <w:spacing w:after="120"/>
        <w:jc w:val="left"/>
      </w:pPr>
      <w:r>
        <w:rPr>
          <w:b/>
        </w:rPr>
        <w:t>Year 4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ETHICS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</w:tbl>
    <w:p>
      <w:pPr>
        <w:spacing w:after="120"/>
        <w:jc w:val="left"/>
      </w:pPr>
      <w:r>
        <w:rPr>
          <w:b/>
        </w:rPr>
        <w:t>Bachelor of Science in Computer Science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MATMOD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1:00 PM - 3:00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MPCC1D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ACADWRI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ARTAPP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1:00 PM - 3:00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ETHICS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</w:tbl>
    <w:p>
      <w:pPr>
        <w:spacing w:after="120"/>
        <w:jc w:val="left"/>
      </w:pPr>
      <w:r>
        <w:rPr>
          <w:b/>
        </w:rPr>
        <w:t>Bachelor of Science in Electronics and Communications Engineering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MATMOD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10:00 AM - 12:00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MPCC1D</w:t>
            </w:r>
          </w:p>
        </w:tc>
      </w:tr>
    </w:tbl>
    <w:p>
      <w:pPr>
        <w:spacing w:after="120"/>
        <w:jc w:val="left"/>
      </w:pPr>
      <w:r>
        <w:rPr>
          <w:b/>
        </w:rPr>
        <w:t>Bachelor of Science in Information Technology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MATMOD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10:00 AM - 12:00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ACADWRI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ARTAPP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- 10:00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ETHICS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</w:tbl>
    <w:p>
      <w:pPr>
        <w:spacing w:after="120"/>
        <w:jc w:val="left"/>
      </w:pPr>
      <w:r>
        <w:rPr>
          <w:b/>
        </w:rPr>
        <w:t>Bachelor of Science in Legal Management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MATMOD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- 10:00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MPCC1D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ACADWRI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MAT106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ETHICS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GEOPHY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GMELECT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</w:tbl>
    <w:p>
      <w:pPr>
        <w:spacing w:after="120"/>
        <w:jc w:val="left"/>
      </w:pPr>
      <w:r>
        <w:rPr>
          <w:b/>
        </w:rPr>
        <w:t>Year 4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ELSELECT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</w:tbl>
    <w:p>
      <w:pPr>
        <w:spacing w:after="120"/>
        <w:jc w:val="left"/>
      </w:pPr>
      <w:r>
        <w:rPr>
          <w:b/>
        </w:rPr>
        <w:t>Bachelor of Science in Mathematics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MATMOD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1:00 PM - 3:00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MPCC1D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GEELECT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S304</w:t>
            </w:r>
          </w:p>
        </w:tc>
      </w:tr>
    </w:tbl>
    <w:p>
      <w:pPr>
        <w:spacing w:after="120"/>
        <w:jc w:val="left"/>
      </w:pPr>
      <w:r>
        <w:rPr>
          <w:b/>
        </w:rPr>
        <w:t>Bachelor of Science in New Media and Computer Animation</w:t>
      </w:r>
    </w:p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ACADWRI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ARTAPP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10:00 AM - 12:00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MPCC1D</w:t>
            </w:r>
          </w:p>
        </w:tc>
      </w:tr>
    </w:tbl>
    <w:p>
      <w:pPr>
        <w:spacing w:after="120"/>
        <w:jc w:val="left"/>
      </w:pPr>
      <w:r>
        <w:rPr>
          <w:b/>
        </w:rPr>
        <w:t>Bachelor of Science in Nursing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10:00 AM - 12:00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1:00 PM - 3:00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PURCOM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UNDSELF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PURCOM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UNDSELF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10:00 AM - 12:00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PURCOM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UNDSELF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1:00 PM - 3:00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PURCOM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UNDSELF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PURCOM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UNDSELF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PURCOM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UNDSELF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BC304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- 10:00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10:00 AM - 12:00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1:00 PM - 3:00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- 10:00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1:00 PM - 3:00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- 10:00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10:00 AM - 12:00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