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/>
        <w:jc w:val="left"/>
      </w:pPr>
      <w:r>
        <w:rPr>
          <w:b/>
        </w:rPr>
        <w:t>Associate in Electrical Engineering Technology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Bachelor of Arts in Communication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VOCMIS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LITMIN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</w:tbl>
    <w:p>
      <w:pPr>
        <w:spacing w:after="120"/>
        <w:jc w:val="left"/>
      </w:pPr>
      <w:r>
        <w:rPr>
          <w:b/>
        </w:rPr>
        <w:t>Bachelor of Arts in English Language Studies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NSTP101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VOCMIS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</w:tbl>
    <w:p>
      <w:pPr>
        <w:spacing w:after="120"/>
        <w:jc w:val="left"/>
      </w:pPr>
      <w:r>
        <w:rPr>
          <w:b/>
        </w:rPr>
        <w:t>Bachelor of Arts in Interdisciplinary Studies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VOCMIS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</w:tbl>
    <w:p>
      <w:pPr>
        <w:spacing w:after="120"/>
        <w:jc w:val="left"/>
      </w:pPr>
      <w:r>
        <w:rPr>
          <w:b/>
        </w:rPr>
        <w:t>Bachelor of Arts in International Studies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VOCMIS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</w:tbl>
    <w:p>
      <w:pPr>
        <w:spacing w:after="120"/>
        <w:jc w:val="left"/>
      </w:pPr>
      <w:r>
        <w:rPr>
          <w:b/>
        </w:rPr>
        <w:t>Bachelor of Arts in Philosophy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VOCMIS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</w:tbl>
    <w:p>
      <w:pPr>
        <w:spacing w:after="120"/>
        <w:jc w:val="left"/>
      </w:pPr>
      <w:r>
        <w:rPr>
          <w:b/>
        </w:rPr>
        <w:t>Bachelor of Elementary Education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VOCMIS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Bachelor of Physical Education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VOCMIS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Biomedical Engineering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Civil Engineering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SCIETECS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SCIETECS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Computer Engineering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SCIETECS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Computer Science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Electronics and Communications Engineering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S301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Information Technology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Legal Management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MAT106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GEOPHY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GMELECT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</w:tbl>
    <w:p>
      <w:pPr>
        <w:spacing w:after="120"/>
        <w:jc w:val="left"/>
      </w:pPr>
      <w:r>
        <w:rPr>
          <w:b/>
        </w:rPr>
        <w:t>Year 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ELSELECT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Mathematics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GEELECT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New Media and Computer Animation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BC307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ARTAPP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Nursing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PURCOM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UNDSELF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BC304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1:00 PM - 3:00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10:00 AM - 12:00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12:30 PM - 1:50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RIZAL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C403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BC206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CONWOR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BC205</w:t>
            </w:r>
          </w:p>
        </w:tc>
      </w:tr>
    </w:tbl>
    <w:p>
      <w:pPr>
        <w:spacing w:after="120"/>
        <w:jc w:val="left"/>
      </w:pPr>
      <w:r>
        <w:rPr>
          <w:b/>
        </w:rPr>
        <w:t>Bachelor of Science in Office Administration</w:t>
      </w:r>
    </w:p>
    <w:p>
      <w:pPr>
        <w:spacing w:after="120"/>
        <w:jc w:val="left"/>
      </w:pPr>
      <w:r>
        <w:rPr>
          <w:b/>
        </w:rPr>
        <w:t>Year 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MATMOD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FFP1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NSTP1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11:00 AM - 12:20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- 10:00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PHIHIS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MTh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BC204</w:t>
            </w:r>
          </w:p>
        </w:tc>
      </w:tr>
    </w:tbl>
    <w:p>
      <w:pPr>
        <w:spacing w:after="120"/>
        <w:jc w:val="left"/>
      </w:pPr>
      <w:r>
        <w:rPr>
          <w:b/>
        </w:rPr>
        <w:t>Year 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ACADWRI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6:00 PM - 7:20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SCITECS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8:00 AM - 9:20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SPIECO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4:30 PM - 5:50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C311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PATHFIT3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3:00 PM - 5:00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MPCC1C</w:t>
            </w:r>
          </w:p>
        </w:tc>
      </w:tr>
    </w:tbl>
    <w:p>
      <w:pPr>
        <w:spacing w:after="120"/>
        <w:jc w:val="left"/>
      </w:pPr>
      <w:r>
        <w:rPr>
          <w:b/>
        </w:rPr>
        <w:t>Year 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Course Code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Timeslot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Room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ETHICS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TF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9:30 AM - 10:50 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GMELECT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WS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2:00 PM - 3:20 PM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SEB302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